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77F4" w14:textId="77777777" w:rsidR="00C26045" w:rsidRDefault="00000000">
      <w:pPr>
        <w:pStyle w:val="Title"/>
      </w:pPr>
      <w:r>
        <w:t>Gene Boo Ee Jin</w:t>
      </w:r>
    </w:p>
    <w:p w14:paraId="38E7991E" w14:textId="77777777" w:rsidR="00C26045" w:rsidRDefault="00000000">
      <w:pPr>
        <w:pStyle w:val="Heading1"/>
      </w:pPr>
      <w:r>
        <w:t>Quantitative Risk Professional</w:t>
      </w:r>
    </w:p>
    <w:p w14:paraId="27E9E6B2" w14:textId="77777777" w:rsidR="00C26045" w:rsidRDefault="00000000">
      <w:r>
        <w:t>📧 gene.boo@aol.com | gene.boo@gmail.com</w:t>
      </w:r>
    </w:p>
    <w:p w14:paraId="5344097D" w14:textId="77777777" w:rsidR="00C26045" w:rsidRDefault="00000000">
      <w:r>
        <w:t>📞 +60-17-293 5647 (WhatsApp) | +852-6507 8429 (HK only)</w:t>
      </w:r>
    </w:p>
    <w:p w14:paraId="742CDD8B" w14:textId="77777777" w:rsidR="00C26045" w:rsidRDefault="00000000">
      <w:r>
        <w:t>🏠 21 Jalan Terasek 8, Bangsar Baru, Kuala Lumpur, 59100</w:t>
      </w:r>
    </w:p>
    <w:p w14:paraId="783C153A" w14:textId="77777777" w:rsidR="00C26045" w:rsidRDefault="00000000">
      <w:pPr>
        <w:pStyle w:val="Heading1"/>
      </w:pPr>
      <w:r>
        <w:t>Professional Summary</w:t>
      </w:r>
    </w:p>
    <w:p w14:paraId="34075C77" w14:textId="77777777" w:rsidR="00C26045" w:rsidRDefault="00000000">
      <w:r>
        <w:t>Experienced quantitative risk specialist with a strong background in financial derivatives, risk modeling, and data analytics. Proven track record in developing and validating risk models, leading teams, and delivering client-focused solutions across multiple asset classes. Skilled in Python, VBA, and cloud-based platforms with a passion for optimization and innovation.</w:t>
      </w:r>
    </w:p>
    <w:p w14:paraId="19730797" w14:textId="77777777" w:rsidR="00C26045" w:rsidRDefault="00000000">
      <w:pPr>
        <w:pStyle w:val="Heading1"/>
      </w:pPr>
      <w:r>
        <w:t>Core Competencies</w:t>
      </w:r>
    </w:p>
    <w:p w14:paraId="6CF6F4D5" w14:textId="47597934" w:rsidR="00C26045" w:rsidRDefault="00000000">
      <w:r>
        <w:t>- Financial Derivatives &amp; Risk Modeling</w:t>
      </w:r>
      <w:r>
        <w:br/>
        <w:t>- Quantitative Analysis</w:t>
      </w:r>
      <w:r w:rsidR="004B0BFF">
        <w:t>,</w:t>
      </w:r>
      <w:r>
        <w:t xml:space="preserve"> Optimization</w:t>
      </w:r>
      <w:r w:rsidR="004B0BFF">
        <w:t>, Data Analysis</w:t>
      </w:r>
      <w:r>
        <w:br/>
        <w:t>- Python, VBA, C++, SQL, R</w:t>
      </w:r>
      <w:r w:rsidR="004B0BFF">
        <w:t xml:space="preserve">, Matlab </w:t>
      </w:r>
      <w:r>
        <w:br/>
        <w:t>- Market</w:t>
      </w:r>
      <w:r w:rsidR="004B0BFF">
        <w:t xml:space="preserve"> &amp; </w:t>
      </w:r>
      <w:r>
        <w:t>Operational</w:t>
      </w:r>
      <w:r w:rsidR="004B0BFF">
        <w:t>, Traded &amp; Non-traded Risk (IRRBB, Liquidity)</w:t>
      </w:r>
      <w:r>
        <w:br/>
        <w:t>- Monte Carlo Simulation</w:t>
      </w:r>
      <w:r w:rsidR="004B0BFF">
        <w:t>, Quadrature,</w:t>
      </w:r>
      <w:r>
        <w:t xml:space="preserve"> Copula Modeling</w:t>
      </w:r>
      <w:r w:rsidR="004B0BFF">
        <w:t>, Euler Allocation, FFT, PCA</w:t>
      </w:r>
      <w:r w:rsidR="004B0BFF">
        <w:br/>
        <w:t>- Exotic Derivative Pricing, Enhanced Greeks, Hedging Strategies</w:t>
      </w:r>
      <w:r>
        <w:br/>
        <w:t>- Product Demonstrations &amp; Client Engagement</w:t>
      </w:r>
      <w:r>
        <w:br/>
        <w:t>- Team Leadership &amp; Mentorship</w:t>
      </w:r>
      <w:r>
        <w:br/>
        <w:t>- Policy &amp; Workflow Development</w:t>
      </w:r>
      <w:r>
        <w:br/>
        <w:t>- Data Visualization &amp; Statistical Modeling</w:t>
      </w:r>
    </w:p>
    <w:p w14:paraId="591B8C6F" w14:textId="77777777" w:rsidR="00C26045" w:rsidRDefault="00000000">
      <w:pPr>
        <w:pStyle w:val="Heading1"/>
      </w:pPr>
      <w:r>
        <w:t>Professional Experience</w:t>
      </w:r>
    </w:p>
    <w:p w14:paraId="5D8518EB" w14:textId="4AC2CDB8" w:rsidR="004B0BFF" w:rsidRDefault="004B0BFF" w:rsidP="004B0BFF">
      <w:pPr>
        <w:pStyle w:val="Heading2"/>
      </w:pPr>
      <w:r>
        <w:t>Ambank Group – Kuala Lumpur</w:t>
      </w:r>
    </w:p>
    <w:p w14:paraId="5619E814" w14:textId="00C046FC" w:rsidR="004B0BFF" w:rsidRDefault="0089324F" w:rsidP="004B0BFF">
      <w:r>
        <w:t>TMR Projects</w:t>
      </w:r>
      <w:r w:rsidR="004B0BFF">
        <w:t xml:space="preserve">| </w:t>
      </w:r>
      <w:r w:rsidR="004B0BFF">
        <w:t>Mar</w:t>
      </w:r>
      <w:r w:rsidR="004B0BFF">
        <w:t xml:space="preserve"> 202</w:t>
      </w:r>
      <w:r>
        <w:t>5</w:t>
      </w:r>
      <w:r w:rsidR="004B0BFF">
        <w:t xml:space="preserve"> – </w:t>
      </w:r>
      <w:r>
        <w:t>Present</w:t>
      </w:r>
    </w:p>
    <w:p w14:paraId="07AAC480" w14:textId="77777777" w:rsidR="0089324F" w:rsidRDefault="004B0BFF" w:rsidP="004B0BFF">
      <w:r>
        <w:t xml:space="preserve">- </w:t>
      </w:r>
      <w:r w:rsidR="0089324F">
        <w:t>Provided insight on SA-CCR implementation across the asset classes</w:t>
      </w:r>
      <w:r>
        <w:br/>
        <w:t xml:space="preserve">- </w:t>
      </w:r>
      <w:r w:rsidR="0089324F">
        <w:t>Provided insight and assistance to TMR on implementation and optimizing Dupire PDE Local Volatility surface building in Python for their VaR-testing engine</w:t>
      </w:r>
      <w:r>
        <w:br/>
        <w:t xml:space="preserve">- </w:t>
      </w:r>
      <w:r w:rsidR="0089324F">
        <w:t>Developed optimized Python frameworks for fast and quick converging Monte Carlo</w:t>
      </w:r>
      <w:r>
        <w:br/>
        <w:t xml:space="preserve">- </w:t>
      </w:r>
      <w:r w:rsidR="0089324F">
        <w:t>Provided insight on IRRBB pre-payment modeling</w:t>
      </w:r>
    </w:p>
    <w:p w14:paraId="203CD13A" w14:textId="09EB3F20" w:rsidR="004B0BFF" w:rsidRDefault="004B0BFF" w:rsidP="004B0BFF">
      <w:r>
        <w:lastRenderedPageBreak/>
        <w:t>Tools: Python, Excel VBA</w:t>
      </w:r>
    </w:p>
    <w:p w14:paraId="10E75E50" w14:textId="77777777" w:rsidR="00C26045" w:rsidRDefault="00000000">
      <w:pPr>
        <w:pStyle w:val="Heading2"/>
      </w:pPr>
      <w:r>
        <w:t>Qontigo, AxiomaRisk – Hong Kong</w:t>
      </w:r>
    </w:p>
    <w:p w14:paraId="1719CA54" w14:textId="77777777" w:rsidR="00C26045" w:rsidRDefault="00000000">
      <w:r>
        <w:t>Product Specialist | Dec 2021 – Jun 2023</w:t>
      </w:r>
    </w:p>
    <w:p w14:paraId="5373B2E2" w14:textId="77777777" w:rsidR="00C26045" w:rsidRDefault="00000000">
      <w:r>
        <w:t>- Led pre- and post-sales engagements for AxiomaRisk and Performance Attribution solutions.</w:t>
      </w:r>
      <w:r>
        <w:br/>
        <w:t>- Delivered client demos and workflow consultations across multi-asset classes including FX, Fixed Income, ESG, Crypto, and Private Assets.</w:t>
      </w:r>
      <w:r>
        <w:br/>
        <w:t>- Developed Python scripts using AxiomaRisk API for automation and reporting.</w:t>
      </w:r>
      <w:r>
        <w:br/>
        <w:t>- Built Excel tools using XLWings for real-time data integration.</w:t>
      </w:r>
      <w:r>
        <w:br/>
        <w:t>- Collaborated with product, sales, and engineering teams for client success.</w:t>
      </w:r>
    </w:p>
    <w:p w14:paraId="18A2750D" w14:textId="77777777" w:rsidR="00C26045" w:rsidRDefault="00000000">
      <w:r>
        <w:t>Tools: Python, Pandas, Excel VBA, Salesforce, AxiomaRisk API</w:t>
      </w:r>
    </w:p>
    <w:p w14:paraId="2B712B3F" w14:textId="77777777" w:rsidR="00C26045" w:rsidRDefault="00000000">
      <w:pPr>
        <w:pStyle w:val="Heading2"/>
      </w:pPr>
      <w:r>
        <w:t>Maybank Group – Kuala Lumpur</w:t>
      </w:r>
    </w:p>
    <w:p w14:paraId="2F94DA38" w14:textId="77777777" w:rsidR="00C26045" w:rsidRDefault="00000000">
      <w:r>
        <w:t>Senior Quantitative Analyst, Group Non-Financial Risk | Sep 2019 – Aug 2021</w:t>
      </w:r>
    </w:p>
    <w:p w14:paraId="7C845102" w14:textId="49F9B2F9" w:rsidR="00C26045" w:rsidRDefault="00000000">
      <w:r>
        <w:t>- Designed Monte Carlo</w:t>
      </w:r>
      <w:r w:rsidR="004B0BFF">
        <w:t>+</w:t>
      </w:r>
      <w:r>
        <w:t>bootstrap models for Operational Risk VaR, ES, and capital allocation</w:t>
      </w:r>
      <w:r w:rsidR="004B0BFF">
        <w:t xml:space="preserve"> – taking into account historical and ex-ante distributions simultaneously</w:t>
      </w:r>
      <w:r>
        <w:br/>
        <w:t>- Applied Gaussian &amp; T-copulae for tail-risk aggregation across business units</w:t>
      </w:r>
      <w:r w:rsidR="004B0BFF">
        <w:t>, for risk allocation using Euler allocation method</w:t>
      </w:r>
      <w:r>
        <w:br/>
        <w:t>- Built a COVID-19 R₀ model using polynomial regression for return-to-office planning.</w:t>
      </w:r>
      <w:r>
        <w:br/>
        <w:t>- Created Python-based distribution fitters and FFT convolution tools</w:t>
      </w:r>
      <w:r w:rsidR="004B0BFF">
        <w:t>, for custom distribution mapping</w:t>
      </w:r>
    </w:p>
    <w:p w14:paraId="7B24C28B" w14:textId="7C634DD0" w:rsidR="00C26045" w:rsidRDefault="00000000">
      <w:r>
        <w:t>Tools: Python, Excel VBA</w:t>
      </w:r>
      <w:r w:rsidR="004B0BFF">
        <w:t>, SQL</w:t>
      </w:r>
    </w:p>
    <w:p w14:paraId="4C484269" w14:textId="77777777" w:rsidR="00C26045" w:rsidRDefault="00000000">
      <w:r>
        <w:t>Head of Market Risk Model Validation | Mar 2014 – Mar 2019</w:t>
      </w:r>
    </w:p>
    <w:p w14:paraId="0B288FFD" w14:textId="77777777" w:rsidR="00C26045" w:rsidRDefault="00000000">
      <w:r>
        <w:t>- Led a regional team validating market risk models for traded and non-traded portfolios.</w:t>
      </w:r>
      <w:r>
        <w:br/>
        <w:t>- Presented validation results to senior management and regulators (MAS, BNM).</w:t>
      </w:r>
      <w:r>
        <w:br/>
        <w:t>- Developed independent pricing and risk model validation tools.</w:t>
      </w:r>
      <w:r>
        <w:br/>
        <w:t>- Authored model documentation and validation frameworks.</w:t>
      </w:r>
    </w:p>
    <w:p w14:paraId="2E288838" w14:textId="77777777" w:rsidR="00C26045" w:rsidRDefault="00000000">
      <w:r>
        <w:t>Tools: Python, Excel VBA, C++, R, Octave, MySQL, Riskatcher, Front Arena</w:t>
      </w:r>
    </w:p>
    <w:p w14:paraId="63FEA5BB" w14:textId="77777777" w:rsidR="00C26045" w:rsidRDefault="00000000">
      <w:pPr>
        <w:pStyle w:val="Heading2"/>
      </w:pPr>
      <w:r>
        <w:t>Ambank Group – Kuala Lumpur</w:t>
      </w:r>
    </w:p>
    <w:p w14:paraId="3B28EB86" w14:textId="77777777" w:rsidR="00C26045" w:rsidRDefault="00000000">
      <w:r>
        <w:t>Senior Quantitative Analyst, Group Market Risk | Apr 2009 – Mar 2014</w:t>
      </w:r>
    </w:p>
    <w:p w14:paraId="2BE03F6F" w14:textId="77777777" w:rsidR="00C26045" w:rsidRDefault="00000000">
      <w:pPr>
        <w:pStyle w:val="Heading2"/>
      </w:pPr>
      <w:r>
        <w:t>Pilot Multimedia – Kuala Lumpur</w:t>
      </w:r>
    </w:p>
    <w:p w14:paraId="54EE514D" w14:textId="77777777" w:rsidR="00C26045" w:rsidRDefault="00000000">
      <w:r>
        <w:t>Risk Specialist (Software Project) | Jun 2007 – Jan 2008</w:t>
      </w:r>
    </w:p>
    <w:p w14:paraId="55B1D7DB" w14:textId="77777777" w:rsidR="00C26045" w:rsidRDefault="00000000">
      <w:pPr>
        <w:pStyle w:val="Heading2"/>
      </w:pPr>
      <w:r>
        <w:t>Fortis Bank SA (now BNP Paribas Fortis) – Brussels</w:t>
      </w:r>
    </w:p>
    <w:p w14:paraId="22B2C114" w14:textId="77777777" w:rsidR="00C26045" w:rsidRDefault="00000000">
      <w:r>
        <w:t>Market Risk Analyst | Aug 2006 – Jan 2007</w:t>
      </w:r>
    </w:p>
    <w:p w14:paraId="3EA5F1E9" w14:textId="77777777" w:rsidR="00C26045" w:rsidRDefault="00000000">
      <w:pPr>
        <w:pStyle w:val="Heading2"/>
      </w:pPr>
      <w:r>
        <w:lastRenderedPageBreak/>
        <w:t>Electrabel SA (now ENGIE Electrabel) – Brussels</w:t>
      </w:r>
    </w:p>
    <w:p w14:paraId="7F3E42B8" w14:textId="77777777" w:rsidR="00C26045" w:rsidRDefault="00000000">
      <w:r>
        <w:t>Contracts Analyst | Aug 2000 – May 2006</w:t>
      </w:r>
    </w:p>
    <w:p w14:paraId="12928D33" w14:textId="77777777" w:rsidR="00C26045" w:rsidRDefault="00000000">
      <w:pPr>
        <w:pStyle w:val="Heading1"/>
      </w:pPr>
      <w:r>
        <w:t>Education</w:t>
      </w:r>
    </w:p>
    <w:p w14:paraId="1B3F96DA" w14:textId="77777777" w:rsidR="00C26045" w:rsidRDefault="00000000">
      <w:r>
        <w:t>MBA, Global Management</w:t>
      </w:r>
      <w:r>
        <w:br/>
        <w:t>Hochschule Bremen, Germany | Graduated: Sep 1999 | Grade: 1.0</w:t>
      </w:r>
    </w:p>
    <w:p w14:paraId="718ADAF2" w14:textId="77777777" w:rsidR="00C26045" w:rsidRDefault="00000000">
      <w:r>
        <w:t>BA, Business Administration</w:t>
      </w:r>
      <w:r>
        <w:br/>
        <w:t>University of Hertfordshire, UK | Graduated: Mar 1998 | Second Upper Honours</w:t>
      </w:r>
    </w:p>
    <w:p w14:paraId="76FE6721" w14:textId="77777777" w:rsidR="00C26045" w:rsidRDefault="00000000">
      <w:pPr>
        <w:pStyle w:val="Heading1"/>
      </w:pPr>
      <w:r>
        <w:t>Certifications</w:t>
      </w:r>
    </w:p>
    <w:p w14:paraId="18C74883" w14:textId="77777777" w:rsidR="00C26045" w:rsidRDefault="00000000">
      <w:r>
        <w:t>- AICB – Risk Management in Banking: Principles and Framework</w:t>
      </w:r>
      <w:r>
        <w:br/>
        <w:t>- AICB – Risk Models, Capital &amp; Asset Liability Management</w:t>
      </w:r>
      <w:r>
        <w:br/>
        <w:t>- Microsoft Visual Basic 6</w:t>
      </w:r>
    </w:p>
    <w:p w14:paraId="3035963E" w14:textId="77777777" w:rsidR="00C26045" w:rsidRDefault="00000000">
      <w:pPr>
        <w:pStyle w:val="Heading1"/>
      </w:pPr>
      <w:r>
        <w:t>Technical Skills</w:t>
      </w:r>
    </w:p>
    <w:p w14:paraId="12D19B66" w14:textId="7A727D04" w:rsidR="00C26045" w:rsidRDefault="00000000">
      <w:r>
        <w:t>- Languages &amp; Tools: Python, VBA, C++, R, SQL, Excel, MySQL, Octave</w:t>
      </w:r>
      <w:r w:rsidR="0089324F">
        <w:t>, SAS, HTML, JavaScript, CSS</w:t>
      </w:r>
      <w:r>
        <w:br/>
        <w:t xml:space="preserve">- Libraries &amp; APIs: Pandas, NumPy, SciPy, Requests, XLWings, </w:t>
      </w:r>
      <w:r w:rsidR="0089324F">
        <w:t xml:space="preserve">NiceGUI (FastAPI), </w:t>
      </w:r>
      <w:r>
        <w:t>RESTful APIs</w:t>
      </w:r>
    </w:p>
    <w:p w14:paraId="73CFEB93" w14:textId="644EE345" w:rsidR="0089324F" w:rsidRDefault="0089324F" w:rsidP="0089324F">
      <w:pPr>
        <w:pStyle w:val="Heading1"/>
      </w:pPr>
      <w:r>
        <w:t>Hobbies</w:t>
      </w:r>
    </w:p>
    <w:p w14:paraId="2A2CA020" w14:textId="0D07C83D" w:rsidR="0089324F" w:rsidRDefault="0089324F" w:rsidP="0089324F">
      <w:r>
        <w:t>Developing personal websites and quantitative tools:</w:t>
      </w:r>
      <w:r>
        <w:br/>
        <w:t xml:space="preserve">- </w:t>
      </w:r>
      <w:hyperlink r:id="rId8" w:history="1">
        <w:r w:rsidRPr="0089324F">
          <w:rPr>
            <w:rStyle w:val="Hyperlink"/>
          </w:rPr>
          <w:t>FunkyGraffy</w:t>
        </w:r>
      </w:hyperlink>
      <w:r>
        <w:t xml:space="preserve"> – </w:t>
      </w:r>
      <w:hyperlink r:id="rId9" w:history="1">
        <w:r w:rsidRPr="00235FE5">
          <w:rPr>
            <w:rStyle w:val="Hyperlink"/>
          </w:rPr>
          <w:t>https://funkygraffy.onrender.com</w:t>
        </w:r>
      </w:hyperlink>
    </w:p>
    <w:p w14:paraId="64ADC043" w14:textId="3D1C7174" w:rsidR="0089324F" w:rsidRDefault="0089324F" w:rsidP="0089324F">
      <w:r>
        <w:t>- Fit_It!</w:t>
      </w:r>
    </w:p>
    <w:p w14:paraId="3A97E388" w14:textId="45DE459B" w:rsidR="00E53998" w:rsidRDefault="00E53998" w:rsidP="0089324F">
      <w:r>
        <w:t>- Convolve_It!</w:t>
      </w:r>
    </w:p>
    <w:p w14:paraId="41F13099" w14:textId="7E73CD2B" w:rsidR="00E53998" w:rsidRDefault="00E53998" w:rsidP="0089324F">
      <w:r>
        <w:t>Developing electronic music (lo-fi, house, drum &amp; bass)</w:t>
      </w:r>
    </w:p>
    <w:p w14:paraId="0C1CAB70" w14:textId="0F4A4945" w:rsidR="00E53998" w:rsidRDefault="00E53998" w:rsidP="0089324F">
      <w:r>
        <w:t>Developing and playing video games</w:t>
      </w:r>
    </w:p>
    <w:p w14:paraId="30C3FBAF" w14:textId="166C2F20" w:rsidR="00E53998" w:rsidRDefault="00E53998" w:rsidP="0089324F">
      <w:r>
        <w:t>Billiards and other table sports</w:t>
      </w:r>
    </w:p>
    <w:p w14:paraId="3878227D" w14:textId="77777777" w:rsidR="0089324F" w:rsidRDefault="0089324F"/>
    <w:sectPr w:rsidR="0089324F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DAA9" w14:textId="77777777" w:rsidR="00EC5639" w:rsidRDefault="00EC5639" w:rsidP="00E53998">
      <w:pPr>
        <w:spacing w:after="0" w:line="240" w:lineRule="auto"/>
      </w:pPr>
      <w:r>
        <w:separator/>
      </w:r>
    </w:p>
  </w:endnote>
  <w:endnote w:type="continuationSeparator" w:id="0">
    <w:p w14:paraId="13A8B2EB" w14:textId="77777777" w:rsidR="00EC5639" w:rsidRDefault="00EC5639" w:rsidP="00E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ED3F" w14:textId="167D8F1E" w:rsidR="00E53998" w:rsidRDefault="00E539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9E83E19" wp14:editId="04D78B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1405" cy="368935"/>
              <wp:effectExtent l="0" t="0" r="4445" b="0"/>
              <wp:wrapNone/>
              <wp:docPr id="838854955" name="Text Box 5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85963" w14:textId="653A11D7" w:rsidR="00E53998" w:rsidRPr="00E53998" w:rsidRDefault="00E53998" w:rsidP="00E539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9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83E1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Internal Use" style="position:absolute;margin-left:0;margin-top:0;width:85.15pt;height:29.0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3685963" w14:textId="653A11D7" w:rsidR="00E53998" w:rsidRPr="00E53998" w:rsidRDefault="00E53998" w:rsidP="00E539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9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D5EF" w14:textId="759D1800" w:rsidR="00E53998" w:rsidRDefault="00E539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AEB715" wp14:editId="5203FD12">
              <wp:simplePos x="11430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1405" cy="368935"/>
              <wp:effectExtent l="0" t="0" r="4445" b="0"/>
              <wp:wrapNone/>
              <wp:docPr id="1576200919" name="Text Box 6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E2C193" w14:textId="1E28FE9E" w:rsidR="00E53998" w:rsidRPr="00E53998" w:rsidRDefault="00E53998" w:rsidP="00E539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9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EB7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Internal Use" style="position:absolute;margin-left:0;margin-top:0;width:85.15pt;height:29.0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8E2C193" w14:textId="1E28FE9E" w:rsidR="00E53998" w:rsidRPr="00E53998" w:rsidRDefault="00E53998" w:rsidP="00E539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9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BC28" w14:textId="11A25D1D" w:rsidR="00E53998" w:rsidRDefault="00E539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CDAD22B" wp14:editId="37BF4B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1405" cy="368935"/>
              <wp:effectExtent l="0" t="0" r="4445" b="0"/>
              <wp:wrapNone/>
              <wp:docPr id="1384119554" name="Text Box 4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2D4F5" w14:textId="28B07320" w:rsidR="00E53998" w:rsidRPr="00E53998" w:rsidRDefault="00E53998" w:rsidP="00E539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9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AD22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Internal Use" style="position:absolute;margin-left:0;margin-top:0;width:85.15pt;height:29.0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502D4F5" w14:textId="28B07320" w:rsidR="00E53998" w:rsidRPr="00E53998" w:rsidRDefault="00E53998" w:rsidP="00E539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9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E79E" w14:textId="77777777" w:rsidR="00EC5639" w:rsidRDefault="00EC5639" w:rsidP="00E53998">
      <w:pPr>
        <w:spacing w:after="0" w:line="240" w:lineRule="auto"/>
      </w:pPr>
      <w:r>
        <w:separator/>
      </w:r>
    </w:p>
  </w:footnote>
  <w:footnote w:type="continuationSeparator" w:id="0">
    <w:p w14:paraId="42258B49" w14:textId="77777777" w:rsidR="00EC5639" w:rsidRDefault="00EC5639" w:rsidP="00E5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0271" w14:textId="79263982" w:rsidR="00E53998" w:rsidRDefault="00E539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793752" wp14:editId="0EF05AF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81405" cy="368935"/>
              <wp:effectExtent l="0" t="0" r="4445" b="12065"/>
              <wp:wrapNone/>
              <wp:docPr id="567638894" name="Text Box 2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E5A4C" w14:textId="299AD0A8" w:rsidR="00E53998" w:rsidRPr="00E53998" w:rsidRDefault="00E53998" w:rsidP="00E539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9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937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" style="position:absolute;margin-left:0;margin-top:0;width:85.15pt;height:29.0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28BE5A4C" w14:textId="299AD0A8" w:rsidR="00E53998" w:rsidRPr="00E53998" w:rsidRDefault="00E53998" w:rsidP="00E539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9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44FC" w14:textId="615A74D7" w:rsidR="00E53998" w:rsidRDefault="00E539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41406F" wp14:editId="746B7AF3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081405" cy="368935"/>
              <wp:effectExtent l="0" t="0" r="4445" b="12065"/>
              <wp:wrapNone/>
              <wp:docPr id="9092189" name="Text Box 3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CA35C9" w14:textId="5F7E5ECC" w:rsidR="00E53998" w:rsidRPr="00E53998" w:rsidRDefault="00E53998" w:rsidP="00E539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9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140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" style="position:absolute;margin-left:0;margin-top:0;width:85.15pt;height:29.0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3CA35C9" w14:textId="5F7E5ECC" w:rsidR="00E53998" w:rsidRPr="00E53998" w:rsidRDefault="00E53998" w:rsidP="00E539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9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E579" w14:textId="16D0AD84" w:rsidR="00E53998" w:rsidRDefault="00E539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9D4C8F" wp14:editId="425C5A1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81405" cy="368935"/>
              <wp:effectExtent l="0" t="0" r="4445" b="12065"/>
              <wp:wrapNone/>
              <wp:docPr id="1337463690" name="Text Box 1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140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2EC74" w14:textId="088628C3" w:rsidR="00E53998" w:rsidRPr="00E53998" w:rsidRDefault="00E53998" w:rsidP="00E539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9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9D4C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For Internal Use" style="position:absolute;margin-left:0;margin-top:0;width:85.15pt;height:29.0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" filled="f" stroked="f">
              <v:fill o:detectmouseclick="t"/>
              <v:textbox style="mso-fit-shape-to-text:t" inset="20pt,15pt,0,0">
                <w:txbxContent>
                  <w:p w14:paraId="7D92EC74" w14:textId="088628C3" w:rsidR="00E53998" w:rsidRPr="00E53998" w:rsidRDefault="00E53998" w:rsidP="00E539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9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A01423"/>
    <w:multiLevelType w:val="hybridMultilevel"/>
    <w:tmpl w:val="77E88B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5619B"/>
    <w:multiLevelType w:val="hybridMultilevel"/>
    <w:tmpl w:val="A0DED3A2"/>
    <w:lvl w:ilvl="0" w:tplc="9B2EDCBC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4E2DB5"/>
    <w:multiLevelType w:val="hybridMultilevel"/>
    <w:tmpl w:val="F0323D84"/>
    <w:lvl w:ilvl="0" w:tplc="C31A3E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C4FAD"/>
    <w:multiLevelType w:val="hybridMultilevel"/>
    <w:tmpl w:val="58D09C78"/>
    <w:lvl w:ilvl="0" w:tplc="976A2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C5FDD"/>
    <w:multiLevelType w:val="hybridMultilevel"/>
    <w:tmpl w:val="A1469726"/>
    <w:lvl w:ilvl="0" w:tplc="950671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B6D93"/>
    <w:multiLevelType w:val="hybridMultilevel"/>
    <w:tmpl w:val="36082D00"/>
    <w:lvl w:ilvl="0" w:tplc="A9FA72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58730">
    <w:abstractNumId w:val="8"/>
  </w:num>
  <w:num w:numId="2" w16cid:durableId="866984652">
    <w:abstractNumId w:val="6"/>
  </w:num>
  <w:num w:numId="3" w16cid:durableId="475151440">
    <w:abstractNumId w:val="5"/>
  </w:num>
  <w:num w:numId="4" w16cid:durableId="1163545279">
    <w:abstractNumId w:val="4"/>
  </w:num>
  <w:num w:numId="5" w16cid:durableId="251359984">
    <w:abstractNumId w:val="7"/>
  </w:num>
  <w:num w:numId="6" w16cid:durableId="477307376">
    <w:abstractNumId w:val="3"/>
  </w:num>
  <w:num w:numId="7" w16cid:durableId="2105765261">
    <w:abstractNumId w:val="2"/>
  </w:num>
  <w:num w:numId="8" w16cid:durableId="1172060932">
    <w:abstractNumId w:val="1"/>
  </w:num>
  <w:num w:numId="9" w16cid:durableId="1944798794">
    <w:abstractNumId w:val="0"/>
  </w:num>
  <w:num w:numId="10" w16cid:durableId="1685475587">
    <w:abstractNumId w:val="9"/>
  </w:num>
  <w:num w:numId="11" w16cid:durableId="1056124555">
    <w:abstractNumId w:val="14"/>
  </w:num>
  <w:num w:numId="12" w16cid:durableId="370302410">
    <w:abstractNumId w:val="12"/>
  </w:num>
  <w:num w:numId="13" w16cid:durableId="1476679354">
    <w:abstractNumId w:val="11"/>
  </w:num>
  <w:num w:numId="14" w16cid:durableId="1372337530">
    <w:abstractNumId w:val="10"/>
  </w:num>
  <w:num w:numId="15" w16cid:durableId="698821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BFF"/>
    <w:rsid w:val="0089324F"/>
    <w:rsid w:val="00AA1D8D"/>
    <w:rsid w:val="00B47730"/>
    <w:rsid w:val="00C26045"/>
    <w:rsid w:val="00CB0664"/>
    <w:rsid w:val="00E36420"/>
    <w:rsid w:val="00E53998"/>
    <w:rsid w:val="00EC56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BEC8E"/>
  <w14:defaultImageDpi w14:val="300"/>
  <w15:docId w15:val="{5F63A354-9023-41B9-B78E-31189BD7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93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kygraffy.onrender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unkygraffy.onrender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BOO EE JIN, GENE</cp:lastModifiedBy>
  <cp:revision>2</cp:revision>
  <dcterms:created xsi:type="dcterms:W3CDTF">2013-12-23T23:15:00Z</dcterms:created>
  <dcterms:modified xsi:type="dcterms:W3CDTF">2025-05-29T01:38:00Z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4fb8138a,21d57b6e,8abc5d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For Internal Use</vt:lpwstr>
  </property>
  <property fmtid="{D5CDD505-2E9C-101B-9397-08002B2CF9AE}" pid="5" name="ClassificationContentMarkingFooterShapeIds">
    <vt:lpwstr>527ffd02,31ffe92b,5df2ead7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Internal Use</vt:lpwstr>
  </property>
  <property fmtid="{D5CDD505-2E9C-101B-9397-08002B2CF9AE}" pid="8" name="MSIP_Label_e040acaa-4003-452c-8503-ac04ffd07434_Enabled">
    <vt:lpwstr>true</vt:lpwstr>
  </property>
  <property fmtid="{D5CDD505-2E9C-101B-9397-08002B2CF9AE}" pid="9" name="MSIP_Label_e040acaa-4003-452c-8503-ac04ffd07434_SetDate">
    <vt:lpwstr>2025-05-29T01:38:54Z</vt:lpwstr>
  </property>
  <property fmtid="{D5CDD505-2E9C-101B-9397-08002B2CF9AE}" pid="10" name="MSIP_Label_e040acaa-4003-452c-8503-ac04ffd07434_Method">
    <vt:lpwstr>Standard</vt:lpwstr>
  </property>
  <property fmtid="{D5CDD505-2E9C-101B-9397-08002B2CF9AE}" pid="11" name="MSIP_Label_e040acaa-4003-452c-8503-ac04ffd07434_Name">
    <vt:lpwstr>For Internal Use_Label</vt:lpwstr>
  </property>
  <property fmtid="{D5CDD505-2E9C-101B-9397-08002B2CF9AE}" pid="12" name="MSIP_Label_e040acaa-4003-452c-8503-ac04ffd07434_SiteId">
    <vt:lpwstr>29c606c9-79fd-439f-810b-9338a4e27aa8</vt:lpwstr>
  </property>
  <property fmtid="{D5CDD505-2E9C-101B-9397-08002B2CF9AE}" pid="13" name="MSIP_Label_e040acaa-4003-452c-8503-ac04ffd07434_ActionId">
    <vt:lpwstr>2543a8b0-b04e-472f-b212-613c044328ac</vt:lpwstr>
  </property>
  <property fmtid="{D5CDD505-2E9C-101B-9397-08002B2CF9AE}" pid="14" name="MSIP_Label_e040acaa-4003-452c-8503-ac04ffd07434_ContentBits">
    <vt:lpwstr>3</vt:lpwstr>
  </property>
</Properties>
</file>